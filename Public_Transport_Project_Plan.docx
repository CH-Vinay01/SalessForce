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498E" w14:textId="77777777" w:rsidR="006927AB" w:rsidRDefault="00000000">
      <w:pPr>
        <w:pStyle w:val="Title"/>
      </w:pPr>
      <w:r>
        <w:t>Project Planning Document</w:t>
      </w:r>
    </w:p>
    <w:p w14:paraId="4264CBBD" w14:textId="626544BC" w:rsidR="006927AB" w:rsidRPr="00A24F68" w:rsidRDefault="00000000">
      <w:pPr>
        <w:rPr>
          <w:b/>
          <w:bCs/>
          <w:lang w:val="en-IN"/>
        </w:rPr>
      </w:pPr>
      <w:r>
        <w:t xml:space="preserve">Project Title: </w:t>
      </w:r>
      <w:r w:rsidR="00A24F68" w:rsidRPr="00A24F68">
        <w:rPr>
          <w:b/>
          <w:bCs/>
          <w:lang w:val="en-IN"/>
        </w:rPr>
        <w:t>A CRM Application For Public Transport Management System</w:t>
      </w:r>
    </w:p>
    <w:p w14:paraId="2FE8F4DE" w14:textId="655C553D" w:rsidR="006927AB" w:rsidRDefault="00000000">
      <w:r>
        <w:t xml:space="preserve">Team ID: </w:t>
      </w:r>
      <w:r w:rsidR="00255F04" w:rsidRPr="00255F04">
        <w:t>LTVIP2025TMID30883</w:t>
      </w:r>
    </w:p>
    <w:p w14:paraId="1706AF02" w14:textId="77777777" w:rsidR="006927AB" w:rsidRDefault="00000000">
      <w:r>
        <w:t>Date: 25 June 2025</w:t>
      </w:r>
    </w:p>
    <w:p w14:paraId="7674A8B4" w14:textId="31143C0E" w:rsidR="006927AB" w:rsidRDefault="00000000">
      <w:r>
        <w:t>Max Marks: 4 Marks</w:t>
      </w:r>
    </w:p>
    <w:p w14:paraId="7478FE71" w14:textId="77777777" w:rsidR="006927AB" w:rsidRDefault="00000000">
      <w:pPr>
        <w:pStyle w:val="Heading1"/>
      </w:pPr>
      <w:r>
        <w:t>🗂 Product Backlog, Sprint Schedule &amp; Estimation</w:t>
      </w:r>
    </w:p>
    <w:tbl>
      <w:tblPr>
        <w:tblStyle w:val="TableGrid"/>
        <w:tblW w:w="10915" w:type="dxa"/>
        <w:tblInd w:w="-1134" w:type="dxa"/>
        <w:tblLook w:val="04A0" w:firstRow="1" w:lastRow="0" w:firstColumn="1" w:lastColumn="0" w:noHBand="0" w:noVBand="1"/>
      </w:tblPr>
      <w:tblGrid>
        <w:gridCol w:w="1379"/>
        <w:gridCol w:w="1640"/>
        <w:gridCol w:w="1115"/>
        <w:gridCol w:w="2704"/>
        <w:gridCol w:w="985"/>
        <w:gridCol w:w="1276"/>
        <w:gridCol w:w="1816"/>
      </w:tblGrid>
      <w:tr w:rsidR="00301FAF" w14:paraId="093FDB28" w14:textId="77777777" w:rsidTr="00301FAF">
        <w:trPr>
          <w:trHeight w:val="392"/>
        </w:trPr>
        <w:tc>
          <w:tcPr>
            <w:tcW w:w="1379" w:type="dxa"/>
          </w:tcPr>
          <w:p w14:paraId="60C63B65" w14:textId="77777777" w:rsidR="006927AB" w:rsidRDefault="00000000">
            <w:r>
              <w:t>Sprint</w:t>
            </w:r>
          </w:p>
        </w:tc>
        <w:tc>
          <w:tcPr>
            <w:tcW w:w="1640" w:type="dxa"/>
          </w:tcPr>
          <w:p w14:paraId="2FE185C2" w14:textId="77777777" w:rsidR="006927AB" w:rsidRDefault="00000000">
            <w:r>
              <w:t>Epic</w:t>
            </w:r>
          </w:p>
        </w:tc>
        <w:tc>
          <w:tcPr>
            <w:tcW w:w="1115" w:type="dxa"/>
          </w:tcPr>
          <w:p w14:paraId="79D524D0" w14:textId="77777777" w:rsidR="006927AB" w:rsidRDefault="00000000">
            <w:r>
              <w:t>US#</w:t>
            </w:r>
          </w:p>
        </w:tc>
        <w:tc>
          <w:tcPr>
            <w:tcW w:w="2704" w:type="dxa"/>
          </w:tcPr>
          <w:p w14:paraId="00F22864" w14:textId="77777777" w:rsidR="006927AB" w:rsidRDefault="00000000">
            <w:r>
              <w:t>User Story / Task</w:t>
            </w:r>
          </w:p>
        </w:tc>
        <w:tc>
          <w:tcPr>
            <w:tcW w:w="985" w:type="dxa"/>
          </w:tcPr>
          <w:p w14:paraId="65043C4C" w14:textId="77777777" w:rsidR="006927AB" w:rsidRDefault="00000000">
            <w:r>
              <w:t>SP</w:t>
            </w:r>
          </w:p>
        </w:tc>
        <w:tc>
          <w:tcPr>
            <w:tcW w:w="1276" w:type="dxa"/>
          </w:tcPr>
          <w:p w14:paraId="6E8A23BF" w14:textId="77777777" w:rsidR="006927AB" w:rsidRDefault="00000000">
            <w:r>
              <w:t>Priority</w:t>
            </w:r>
          </w:p>
        </w:tc>
        <w:tc>
          <w:tcPr>
            <w:tcW w:w="1816" w:type="dxa"/>
          </w:tcPr>
          <w:p w14:paraId="448A5085" w14:textId="77777777" w:rsidR="006927AB" w:rsidRDefault="00000000">
            <w:r>
              <w:t>Team</w:t>
            </w:r>
          </w:p>
        </w:tc>
      </w:tr>
      <w:tr w:rsidR="00301FAF" w14:paraId="3265A067" w14:textId="77777777" w:rsidTr="00301FAF">
        <w:trPr>
          <w:trHeight w:val="1218"/>
        </w:trPr>
        <w:tc>
          <w:tcPr>
            <w:tcW w:w="1379" w:type="dxa"/>
          </w:tcPr>
          <w:p w14:paraId="71C74307" w14:textId="77777777" w:rsidR="006927AB" w:rsidRDefault="00000000">
            <w:r>
              <w:t>Sprint-1</w:t>
            </w:r>
          </w:p>
        </w:tc>
        <w:tc>
          <w:tcPr>
            <w:tcW w:w="1640" w:type="dxa"/>
          </w:tcPr>
          <w:p w14:paraId="046357E9" w14:textId="77777777" w:rsidR="006927AB" w:rsidRDefault="00000000">
            <w:r>
              <w:t>Employee &amp; Bus Station Setup</w:t>
            </w:r>
          </w:p>
        </w:tc>
        <w:tc>
          <w:tcPr>
            <w:tcW w:w="1115" w:type="dxa"/>
          </w:tcPr>
          <w:p w14:paraId="72303C90" w14:textId="77777777" w:rsidR="006927AB" w:rsidRDefault="00000000">
            <w:r>
              <w:t>USN-1</w:t>
            </w:r>
          </w:p>
        </w:tc>
        <w:tc>
          <w:tcPr>
            <w:tcW w:w="2704" w:type="dxa"/>
          </w:tcPr>
          <w:p w14:paraId="3F9065FC" w14:textId="77777777" w:rsidR="006927AB" w:rsidRDefault="00000000">
            <w:r>
              <w:t>Create/manage Employee &amp; Bus Station records</w:t>
            </w:r>
          </w:p>
        </w:tc>
        <w:tc>
          <w:tcPr>
            <w:tcW w:w="985" w:type="dxa"/>
          </w:tcPr>
          <w:p w14:paraId="21A55030" w14:textId="77777777" w:rsidR="006927AB" w:rsidRDefault="00000000">
            <w:r>
              <w:t>3</w:t>
            </w:r>
          </w:p>
        </w:tc>
        <w:tc>
          <w:tcPr>
            <w:tcW w:w="1276" w:type="dxa"/>
          </w:tcPr>
          <w:p w14:paraId="5E01FA88" w14:textId="77777777" w:rsidR="006927AB" w:rsidRDefault="00000000">
            <w:r>
              <w:t>High</w:t>
            </w:r>
          </w:p>
        </w:tc>
        <w:tc>
          <w:tcPr>
            <w:tcW w:w="1816" w:type="dxa"/>
          </w:tcPr>
          <w:p w14:paraId="0CF51CFC" w14:textId="396DE6CC" w:rsidR="006927AB" w:rsidRDefault="00301FAF">
            <w:r>
              <w:t>Team Member-1</w:t>
            </w:r>
          </w:p>
        </w:tc>
      </w:tr>
      <w:tr w:rsidR="00301FAF" w14:paraId="0B50D63D" w14:textId="77777777" w:rsidTr="00301FAF">
        <w:trPr>
          <w:trHeight w:val="787"/>
        </w:trPr>
        <w:tc>
          <w:tcPr>
            <w:tcW w:w="1379" w:type="dxa"/>
          </w:tcPr>
          <w:p w14:paraId="7FC75360" w14:textId="77777777" w:rsidR="00301FAF" w:rsidRDefault="00301FAF" w:rsidP="00301FAF">
            <w:r>
              <w:t>Sprint-1</w:t>
            </w:r>
          </w:p>
        </w:tc>
        <w:tc>
          <w:tcPr>
            <w:tcW w:w="1640" w:type="dxa"/>
          </w:tcPr>
          <w:p w14:paraId="1CD6806A" w14:textId="77777777" w:rsidR="00301FAF" w:rsidRDefault="00301FAF" w:rsidP="00301FAF">
            <w:r>
              <w:t>Bus Management</w:t>
            </w:r>
          </w:p>
        </w:tc>
        <w:tc>
          <w:tcPr>
            <w:tcW w:w="1115" w:type="dxa"/>
          </w:tcPr>
          <w:p w14:paraId="6C0923C5" w14:textId="77777777" w:rsidR="00301FAF" w:rsidRDefault="00301FAF" w:rsidP="00301FAF">
            <w:r>
              <w:t>USN-2</w:t>
            </w:r>
          </w:p>
        </w:tc>
        <w:tc>
          <w:tcPr>
            <w:tcW w:w="2704" w:type="dxa"/>
          </w:tcPr>
          <w:p w14:paraId="35AE1E6C" w14:textId="77777777" w:rsidR="00301FAF" w:rsidRDefault="00301FAF" w:rsidP="00301FAF">
            <w:r>
              <w:t>Create/assign/manage Bus records</w:t>
            </w:r>
          </w:p>
        </w:tc>
        <w:tc>
          <w:tcPr>
            <w:tcW w:w="985" w:type="dxa"/>
          </w:tcPr>
          <w:p w14:paraId="73D1F7C3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91AEE92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793F4541" w14:textId="5D0BFEC2" w:rsidR="00301FAF" w:rsidRDefault="00301FAF" w:rsidP="00301FAF">
            <w:r>
              <w:t>Team Member-1</w:t>
            </w:r>
          </w:p>
        </w:tc>
      </w:tr>
      <w:tr w:rsidR="00301FAF" w14:paraId="721265B2" w14:textId="77777777" w:rsidTr="00301FAF">
        <w:trPr>
          <w:trHeight w:val="1218"/>
        </w:trPr>
        <w:tc>
          <w:tcPr>
            <w:tcW w:w="1379" w:type="dxa"/>
          </w:tcPr>
          <w:p w14:paraId="37378CF2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6926EEE3" w14:textId="77777777" w:rsidR="00301FAF" w:rsidRDefault="00301FAF" w:rsidP="00301FAF">
            <w:r>
              <w:t>Trip Creation &amp; Validation</w:t>
            </w:r>
          </w:p>
        </w:tc>
        <w:tc>
          <w:tcPr>
            <w:tcW w:w="1115" w:type="dxa"/>
          </w:tcPr>
          <w:p w14:paraId="15A7658A" w14:textId="77777777" w:rsidR="00301FAF" w:rsidRDefault="00301FAF" w:rsidP="00301FAF">
            <w:r>
              <w:t>USN-3</w:t>
            </w:r>
          </w:p>
        </w:tc>
        <w:tc>
          <w:tcPr>
            <w:tcW w:w="2704" w:type="dxa"/>
          </w:tcPr>
          <w:p w14:paraId="51EF2843" w14:textId="77777777" w:rsidR="00301FAF" w:rsidRDefault="00301FAF" w:rsidP="00301FAF">
            <w:r>
              <w:t>Create Trips and validate Driver/Conductor</w:t>
            </w:r>
          </w:p>
        </w:tc>
        <w:tc>
          <w:tcPr>
            <w:tcW w:w="985" w:type="dxa"/>
          </w:tcPr>
          <w:p w14:paraId="5EE876F8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1728DFC3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161D0340" w14:textId="79D40812" w:rsidR="00301FAF" w:rsidRDefault="00301FAF" w:rsidP="00301FAF">
            <w:r>
              <w:t>Team Member-2</w:t>
            </w:r>
          </w:p>
        </w:tc>
      </w:tr>
      <w:tr w:rsidR="00301FAF" w14:paraId="34097DD7" w14:textId="77777777" w:rsidTr="00301FAF">
        <w:trPr>
          <w:trHeight w:val="805"/>
        </w:trPr>
        <w:tc>
          <w:tcPr>
            <w:tcW w:w="1379" w:type="dxa"/>
          </w:tcPr>
          <w:p w14:paraId="46D44763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58C38631" w14:textId="77777777" w:rsidR="00301FAF" w:rsidRDefault="00301FAF" w:rsidP="00301FAF">
            <w:r>
              <w:t>Ticket Fare Flow</w:t>
            </w:r>
          </w:p>
        </w:tc>
        <w:tc>
          <w:tcPr>
            <w:tcW w:w="1115" w:type="dxa"/>
          </w:tcPr>
          <w:p w14:paraId="5FFFEED9" w14:textId="77777777" w:rsidR="00301FAF" w:rsidRDefault="00301FAF" w:rsidP="00301FAF">
            <w:r>
              <w:t>USN-4</w:t>
            </w:r>
          </w:p>
        </w:tc>
        <w:tc>
          <w:tcPr>
            <w:tcW w:w="2704" w:type="dxa"/>
          </w:tcPr>
          <w:p w14:paraId="787AEDFE" w14:textId="77777777" w:rsidR="00301FAF" w:rsidRDefault="00301FAF" w:rsidP="00301FAF">
            <w:r>
              <w:t>Fetch ticket fare based on Route &amp; Model</w:t>
            </w:r>
          </w:p>
        </w:tc>
        <w:tc>
          <w:tcPr>
            <w:tcW w:w="985" w:type="dxa"/>
          </w:tcPr>
          <w:p w14:paraId="1F093072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3E9452F7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5B3FA77E" w14:textId="22A0842F" w:rsidR="00301FAF" w:rsidRDefault="00301FAF" w:rsidP="00301FAF">
            <w:r>
              <w:t>Team Member-2</w:t>
            </w:r>
          </w:p>
        </w:tc>
      </w:tr>
      <w:tr w:rsidR="00301FAF" w14:paraId="0F024D66" w14:textId="77777777" w:rsidTr="00301FAF">
        <w:trPr>
          <w:trHeight w:val="1199"/>
        </w:trPr>
        <w:tc>
          <w:tcPr>
            <w:tcW w:w="1379" w:type="dxa"/>
          </w:tcPr>
          <w:p w14:paraId="6B2D7E9D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4B5F4140" w14:textId="77777777" w:rsidR="00301FAF" w:rsidRDefault="00301FAF" w:rsidP="00301FAF">
            <w:r>
              <w:t>Reports &amp; Dashboards</w:t>
            </w:r>
          </w:p>
        </w:tc>
        <w:tc>
          <w:tcPr>
            <w:tcW w:w="1115" w:type="dxa"/>
          </w:tcPr>
          <w:p w14:paraId="2057039A" w14:textId="77777777" w:rsidR="00301FAF" w:rsidRDefault="00301FAF" w:rsidP="00301FAF">
            <w:r>
              <w:t>USN-5</w:t>
            </w:r>
          </w:p>
        </w:tc>
        <w:tc>
          <w:tcPr>
            <w:tcW w:w="2704" w:type="dxa"/>
          </w:tcPr>
          <w:p w14:paraId="4531EC22" w14:textId="77777777" w:rsidR="00301FAF" w:rsidRDefault="00301FAF" w:rsidP="00301FAF">
            <w:r>
              <w:t>Summary reports by Bus Station and Employee</w:t>
            </w:r>
          </w:p>
        </w:tc>
        <w:tc>
          <w:tcPr>
            <w:tcW w:w="985" w:type="dxa"/>
          </w:tcPr>
          <w:p w14:paraId="273CAF3E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E1B9DA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647C48D0" w14:textId="4F70A479" w:rsidR="00301FAF" w:rsidRDefault="00301FAF" w:rsidP="00301FAF">
            <w:r>
              <w:t>Team Member-3</w:t>
            </w:r>
          </w:p>
        </w:tc>
      </w:tr>
      <w:tr w:rsidR="00301FAF" w14:paraId="197A85E1" w14:textId="77777777" w:rsidTr="00301FAF">
        <w:trPr>
          <w:trHeight w:val="1199"/>
        </w:trPr>
        <w:tc>
          <w:tcPr>
            <w:tcW w:w="1379" w:type="dxa"/>
          </w:tcPr>
          <w:p w14:paraId="666002DE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0C5ADD10" w14:textId="77777777" w:rsidR="00301FAF" w:rsidRDefault="00301FAF" w:rsidP="00301FAF">
            <w:r>
              <w:t>Lightning App Setup</w:t>
            </w:r>
          </w:p>
        </w:tc>
        <w:tc>
          <w:tcPr>
            <w:tcW w:w="1115" w:type="dxa"/>
          </w:tcPr>
          <w:p w14:paraId="14DF5D32" w14:textId="77777777" w:rsidR="00301FAF" w:rsidRDefault="00301FAF" w:rsidP="00301FAF">
            <w:r>
              <w:t>USN-6</w:t>
            </w:r>
          </w:p>
        </w:tc>
        <w:tc>
          <w:tcPr>
            <w:tcW w:w="2704" w:type="dxa"/>
          </w:tcPr>
          <w:p w14:paraId="58070B59" w14:textId="77777777" w:rsidR="00301FAF" w:rsidRDefault="00301FAF" w:rsidP="00301FAF">
            <w:r>
              <w:t>Access Public Transport app via launcher</w:t>
            </w:r>
          </w:p>
        </w:tc>
        <w:tc>
          <w:tcPr>
            <w:tcW w:w="985" w:type="dxa"/>
          </w:tcPr>
          <w:p w14:paraId="214B3A6A" w14:textId="77777777" w:rsidR="00301FAF" w:rsidRDefault="00301FAF" w:rsidP="00301FAF">
            <w:r>
              <w:t>1</w:t>
            </w:r>
          </w:p>
        </w:tc>
        <w:tc>
          <w:tcPr>
            <w:tcW w:w="1276" w:type="dxa"/>
          </w:tcPr>
          <w:p w14:paraId="5E0CA941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26C61E06" w14:textId="6967B0ED" w:rsidR="00301FAF" w:rsidRDefault="00301FAF" w:rsidP="00301FAF">
            <w:r>
              <w:t>Team Member-4</w:t>
            </w:r>
          </w:p>
        </w:tc>
      </w:tr>
      <w:tr w:rsidR="00301FAF" w14:paraId="6F514E4C" w14:textId="77777777" w:rsidTr="00301FAF">
        <w:trPr>
          <w:trHeight w:val="805"/>
        </w:trPr>
        <w:tc>
          <w:tcPr>
            <w:tcW w:w="1379" w:type="dxa"/>
          </w:tcPr>
          <w:p w14:paraId="0C6EB6F9" w14:textId="77777777" w:rsidR="00301FAF" w:rsidRDefault="00301FAF" w:rsidP="00301FAF">
            <w:r>
              <w:t>Sprint-4</w:t>
            </w:r>
          </w:p>
        </w:tc>
        <w:tc>
          <w:tcPr>
            <w:tcW w:w="1640" w:type="dxa"/>
          </w:tcPr>
          <w:p w14:paraId="0E6E24B5" w14:textId="77777777" w:rsidR="00301FAF" w:rsidRDefault="00301FAF" w:rsidP="00301FAF">
            <w:r>
              <w:t>Error Handling</w:t>
            </w:r>
          </w:p>
        </w:tc>
        <w:tc>
          <w:tcPr>
            <w:tcW w:w="1115" w:type="dxa"/>
          </w:tcPr>
          <w:p w14:paraId="3282FAB6" w14:textId="77777777" w:rsidR="00301FAF" w:rsidRDefault="00301FAF" w:rsidP="00301FAF">
            <w:r>
              <w:t>USN-7</w:t>
            </w:r>
          </w:p>
        </w:tc>
        <w:tc>
          <w:tcPr>
            <w:tcW w:w="2704" w:type="dxa"/>
          </w:tcPr>
          <w:p w14:paraId="65D8F27B" w14:textId="77777777" w:rsidR="00301FAF" w:rsidRDefault="00301FAF" w:rsidP="00301FAF">
            <w:r>
              <w:t>Alert users on invalid assignments</w:t>
            </w:r>
          </w:p>
        </w:tc>
        <w:tc>
          <w:tcPr>
            <w:tcW w:w="985" w:type="dxa"/>
          </w:tcPr>
          <w:p w14:paraId="4EDB34C5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4A844C7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50768ECE" w14:textId="07841869" w:rsidR="00301FAF" w:rsidRDefault="00301FAF" w:rsidP="00301FAF">
            <w:r>
              <w:t>Team Member-4</w:t>
            </w:r>
          </w:p>
        </w:tc>
      </w:tr>
    </w:tbl>
    <w:p w14:paraId="7249A8FA" w14:textId="77777777" w:rsidR="00301FAF" w:rsidRDefault="00301FAF">
      <w:pPr>
        <w:pStyle w:val="Heading1"/>
      </w:pPr>
    </w:p>
    <w:p w14:paraId="1D35B52B" w14:textId="178F5F59" w:rsidR="006927AB" w:rsidRDefault="00000000">
      <w:pPr>
        <w:pStyle w:val="Heading1"/>
      </w:pPr>
      <w:r>
        <w:t>📊 Project Tracker, Velocity &amp; Burndown Chart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6927AB" w14:paraId="5C44CAAB" w14:textId="77777777" w:rsidTr="00301FAF">
        <w:tc>
          <w:tcPr>
            <w:tcW w:w="1440" w:type="dxa"/>
          </w:tcPr>
          <w:p w14:paraId="3073FA54" w14:textId="77777777" w:rsidR="006927AB" w:rsidRDefault="00000000">
            <w:r>
              <w:t>Sprint</w:t>
            </w:r>
          </w:p>
        </w:tc>
        <w:tc>
          <w:tcPr>
            <w:tcW w:w="1440" w:type="dxa"/>
          </w:tcPr>
          <w:p w14:paraId="6C573BD5" w14:textId="77777777" w:rsidR="006927AB" w:rsidRDefault="00000000">
            <w:r>
              <w:t>Story Points</w:t>
            </w:r>
          </w:p>
        </w:tc>
        <w:tc>
          <w:tcPr>
            <w:tcW w:w="1440" w:type="dxa"/>
          </w:tcPr>
          <w:p w14:paraId="699F59FB" w14:textId="77777777" w:rsidR="006927AB" w:rsidRDefault="00000000">
            <w:r>
              <w:t>Duration</w:t>
            </w:r>
          </w:p>
        </w:tc>
        <w:tc>
          <w:tcPr>
            <w:tcW w:w="1440" w:type="dxa"/>
          </w:tcPr>
          <w:p w14:paraId="214BD8EA" w14:textId="77777777" w:rsidR="006927AB" w:rsidRDefault="00000000">
            <w:r>
              <w:t>Start Date</w:t>
            </w:r>
          </w:p>
        </w:tc>
        <w:tc>
          <w:tcPr>
            <w:tcW w:w="1440" w:type="dxa"/>
          </w:tcPr>
          <w:p w14:paraId="75CD3D9B" w14:textId="77777777" w:rsidR="006927AB" w:rsidRDefault="00000000">
            <w:r>
              <w:t>End Date</w:t>
            </w:r>
          </w:p>
        </w:tc>
        <w:tc>
          <w:tcPr>
            <w:tcW w:w="1839" w:type="dxa"/>
          </w:tcPr>
          <w:p w14:paraId="5DC150C7" w14:textId="77777777" w:rsidR="006927AB" w:rsidRDefault="00000000">
            <w:r>
              <w:t>Completed</w:t>
            </w:r>
          </w:p>
        </w:tc>
      </w:tr>
      <w:tr w:rsidR="006927AB" w14:paraId="74C98F2A" w14:textId="77777777" w:rsidTr="00301FAF">
        <w:tc>
          <w:tcPr>
            <w:tcW w:w="1440" w:type="dxa"/>
          </w:tcPr>
          <w:p w14:paraId="561FDCEF" w14:textId="77777777" w:rsidR="006927AB" w:rsidRDefault="00000000">
            <w:r>
              <w:t>Sprint-1</w:t>
            </w:r>
          </w:p>
        </w:tc>
        <w:tc>
          <w:tcPr>
            <w:tcW w:w="1440" w:type="dxa"/>
          </w:tcPr>
          <w:p w14:paraId="1F6B9C5C" w14:textId="77777777" w:rsidR="006927AB" w:rsidRDefault="00000000">
            <w:r>
              <w:t>5</w:t>
            </w:r>
          </w:p>
        </w:tc>
        <w:tc>
          <w:tcPr>
            <w:tcW w:w="1440" w:type="dxa"/>
          </w:tcPr>
          <w:p w14:paraId="7E5A3F99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6746CA0A" w14:textId="77777777" w:rsidR="006927AB" w:rsidRDefault="00000000">
            <w:r>
              <w:t>11 June 2025</w:t>
            </w:r>
          </w:p>
        </w:tc>
        <w:tc>
          <w:tcPr>
            <w:tcW w:w="1440" w:type="dxa"/>
          </w:tcPr>
          <w:p w14:paraId="21C1CC68" w14:textId="77777777" w:rsidR="006927AB" w:rsidRDefault="00000000">
            <w:r>
              <w:t>15 June 2025</w:t>
            </w:r>
          </w:p>
        </w:tc>
        <w:tc>
          <w:tcPr>
            <w:tcW w:w="1839" w:type="dxa"/>
          </w:tcPr>
          <w:p w14:paraId="22CB8567" w14:textId="77777777" w:rsidR="006927AB" w:rsidRDefault="00000000">
            <w:r>
              <w:t>5</w:t>
            </w:r>
          </w:p>
        </w:tc>
      </w:tr>
      <w:tr w:rsidR="006927AB" w14:paraId="7C045179" w14:textId="77777777" w:rsidTr="00301FAF">
        <w:tc>
          <w:tcPr>
            <w:tcW w:w="1440" w:type="dxa"/>
          </w:tcPr>
          <w:p w14:paraId="73863AC9" w14:textId="77777777" w:rsidR="006927AB" w:rsidRDefault="00000000">
            <w:r>
              <w:t>Sprint-2</w:t>
            </w:r>
          </w:p>
        </w:tc>
        <w:tc>
          <w:tcPr>
            <w:tcW w:w="1440" w:type="dxa"/>
          </w:tcPr>
          <w:p w14:paraId="7F8A2D06" w14:textId="77777777" w:rsidR="006927AB" w:rsidRDefault="00000000">
            <w:r>
              <w:t>6</w:t>
            </w:r>
          </w:p>
        </w:tc>
        <w:tc>
          <w:tcPr>
            <w:tcW w:w="1440" w:type="dxa"/>
          </w:tcPr>
          <w:p w14:paraId="72EE30B1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36CEFDB2" w14:textId="77777777" w:rsidR="006927AB" w:rsidRDefault="00000000">
            <w:r>
              <w:t>16 June 2025</w:t>
            </w:r>
          </w:p>
        </w:tc>
        <w:tc>
          <w:tcPr>
            <w:tcW w:w="1440" w:type="dxa"/>
          </w:tcPr>
          <w:p w14:paraId="3DE77832" w14:textId="77777777" w:rsidR="006927AB" w:rsidRDefault="00000000">
            <w:r>
              <w:t>20 June 2025</w:t>
            </w:r>
          </w:p>
        </w:tc>
        <w:tc>
          <w:tcPr>
            <w:tcW w:w="1839" w:type="dxa"/>
          </w:tcPr>
          <w:p w14:paraId="73FAEA88" w14:textId="77777777" w:rsidR="006927AB" w:rsidRDefault="00000000">
            <w:r>
              <w:t>6</w:t>
            </w:r>
          </w:p>
        </w:tc>
      </w:tr>
      <w:tr w:rsidR="006927AB" w14:paraId="79B308DF" w14:textId="77777777" w:rsidTr="00301FAF">
        <w:tc>
          <w:tcPr>
            <w:tcW w:w="1440" w:type="dxa"/>
          </w:tcPr>
          <w:p w14:paraId="4CB688B7" w14:textId="77777777" w:rsidR="006927AB" w:rsidRDefault="00000000">
            <w:r>
              <w:t>Sprint-3</w:t>
            </w:r>
          </w:p>
        </w:tc>
        <w:tc>
          <w:tcPr>
            <w:tcW w:w="1440" w:type="dxa"/>
          </w:tcPr>
          <w:p w14:paraId="11A7B4C4" w14:textId="77777777" w:rsidR="006927AB" w:rsidRDefault="00000000">
            <w:r>
              <w:t>3</w:t>
            </w:r>
          </w:p>
        </w:tc>
        <w:tc>
          <w:tcPr>
            <w:tcW w:w="1440" w:type="dxa"/>
          </w:tcPr>
          <w:p w14:paraId="69CE8656" w14:textId="77777777" w:rsidR="006927AB" w:rsidRDefault="00000000">
            <w:r>
              <w:t>3 Days</w:t>
            </w:r>
          </w:p>
        </w:tc>
        <w:tc>
          <w:tcPr>
            <w:tcW w:w="1440" w:type="dxa"/>
          </w:tcPr>
          <w:p w14:paraId="330487DB" w14:textId="77777777" w:rsidR="006927AB" w:rsidRDefault="00000000">
            <w:r>
              <w:t>21 June 2025</w:t>
            </w:r>
          </w:p>
        </w:tc>
        <w:tc>
          <w:tcPr>
            <w:tcW w:w="1440" w:type="dxa"/>
          </w:tcPr>
          <w:p w14:paraId="4FDCA4A4" w14:textId="77777777" w:rsidR="006927AB" w:rsidRDefault="00000000">
            <w:r>
              <w:t>23 June 2025</w:t>
            </w:r>
          </w:p>
        </w:tc>
        <w:tc>
          <w:tcPr>
            <w:tcW w:w="1839" w:type="dxa"/>
          </w:tcPr>
          <w:p w14:paraId="5EA4F760" w14:textId="77777777" w:rsidR="006927AB" w:rsidRDefault="00000000">
            <w:r>
              <w:t>3</w:t>
            </w:r>
          </w:p>
        </w:tc>
      </w:tr>
      <w:tr w:rsidR="006927AB" w14:paraId="27FBEAB7" w14:textId="77777777" w:rsidTr="00301FAF">
        <w:tc>
          <w:tcPr>
            <w:tcW w:w="1440" w:type="dxa"/>
          </w:tcPr>
          <w:p w14:paraId="64683B89" w14:textId="77777777" w:rsidR="006927AB" w:rsidRDefault="00000000">
            <w:r>
              <w:t>Sprint-4</w:t>
            </w:r>
          </w:p>
        </w:tc>
        <w:tc>
          <w:tcPr>
            <w:tcW w:w="1440" w:type="dxa"/>
          </w:tcPr>
          <w:p w14:paraId="0DC0DF99" w14:textId="77777777" w:rsidR="006927AB" w:rsidRDefault="00000000">
            <w:r>
              <w:t>2</w:t>
            </w:r>
          </w:p>
        </w:tc>
        <w:tc>
          <w:tcPr>
            <w:tcW w:w="1440" w:type="dxa"/>
          </w:tcPr>
          <w:p w14:paraId="3B4EA87B" w14:textId="77777777" w:rsidR="006927AB" w:rsidRDefault="00000000">
            <w:r>
              <w:t>2 Days</w:t>
            </w:r>
          </w:p>
        </w:tc>
        <w:tc>
          <w:tcPr>
            <w:tcW w:w="1440" w:type="dxa"/>
          </w:tcPr>
          <w:p w14:paraId="53A23D7D" w14:textId="77777777" w:rsidR="006927AB" w:rsidRDefault="00000000">
            <w:r>
              <w:t>24 June 2025</w:t>
            </w:r>
          </w:p>
        </w:tc>
        <w:tc>
          <w:tcPr>
            <w:tcW w:w="1440" w:type="dxa"/>
          </w:tcPr>
          <w:p w14:paraId="121DD734" w14:textId="77777777" w:rsidR="006927AB" w:rsidRDefault="00000000">
            <w:r>
              <w:t>25 June 2025</w:t>
            </w:r>
          </w:p>
        </w:tc>
        <w:tc>
          <w:tcPr>
            <w:tcW w:w="1839" w:type="dxa"/>
          </w:tcPr>
          <w:p w14:paraId="1DD5A3DC" w14:textId="77777777" w:rsidR="006927AB" w:rsidRDefault="00000000">
            <w:r>
              <w:t>2</w:t>
            </w:r>
          </w:p>
        </w:tc>
      </w:tr>
    </w:tbl>
    <w:p w14:paraId="06684660" w14:textId="77777777" w:rsidR="006927AB" w:rsidRPr="000B1F08" w:rsidRDefault="00000000">
      <w:pPr>
        <w:rPr>
          <w:b/>
          <w:bCs/>
          <w:color w:val="365F91" w:themeColor="accent1" w:themeShade="BF"/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Velocity:</w:t>
      </w:r>
    </w:p>
    <w:p w14:paraId="696086D2" w14:textId="77777777" w:rsidR="006927AB" w:rsidRDefault="00000000">
      <w:r>
        <w:t>Total story points completed in Sprint-1: 5</w:t>
      </w:r>
      <w:r>
        <w:br/>
        <w:t>Sprint duration: 5 days</w:t>
      </w:r>
      <w:r>
        <w:br/>
        <w:t>Team's average velocity: 1 story point per day</w:t>
      </w:r>
    </w:p>
    <w:p w14:paraId="37211E1A" w14:textId="77777777" w:rsidR="006927AB" w:rsidRPr="000B1F08" w:rsidRDefault="00000000">
      <w:pPr>
        <w:rPr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Burndown Chart</w:t>
      </w:r>
      <w:r w:rsidRPr="000B1F08">
        <w:rPr>
          <w:color w:val="365F91" w:themeColor="accent1" w:themeShade="BF"/>
          <w:sz w:val="28"/>
          <w:szCs w:val="28"/>
        </w:rPr>
        <w:t>:</w:t>
      </w:r>
    </w:p>
    <w:p w14:paraId="0C8C8FEF" w14:textId="77777777" w:rsidR="006927AB" w:rsidRDefault="00000000">
      <w:r>
        <w:t>Track remaining story points daily. The goal is to complete all tasks by 25 June 2025. Visual progress will show a downward slope as stories are completed.</w:t>
      </w:r>
    </w:p>
    <w:sectPr w:rsidR="00692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957004">
    <w:abstractNumId w:val="8"/>
  </w:num>
  <w:num w:numId="2" w16cid:durableId="1977560125">
    <w:abstractNumId w:val="6"/>
  </w:num>
  <w:num w:numId="3" w16cid:durableId="506483169">
    <w:abstractNumId w:val="5"/>
  </w:num>
  <w:num w:numId="4" w16cid:durableId="1000891112">
    <w:abstractNumId w:val="4"/>
  </w:num>
  <w:num w:numId="5" w16cid:durableId="62216863">
    <w:abstractNumId w:val="7"/>
  </w:num>
  <w:num w:numId="6" w16cid:durableId="1733698790">
    <w:abstractNumId w:val="3"/>
  </w:num>
  <w:num w:numId="7" w16cid:durableId="1217207201">
    <w:abstractNumId w:val="2"/>
  </w:num>
  <w:num w:numId="8" w16cid:durableId="270481035">
    <w:abstractNumId w:val="1"/>
  </w:num>
  <w:num w:numId="9" w16cid:durableId="11445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F08"/>
    <w:rsid w:val="0015074B"/>
    <w:rsid w:val="00255F04"/>
    <w:rsid w:val="00271D10"/>
    <w:rsid w:val="0029639D"/>
    <w:rsid w:val="00301FAF"/>
    <w:rsid w:val="00326F90"/>
    <w:rsid w:val="0042607C"/>
    <w:rsid w:val="005E4198"/>
    <w:rsid w:val="006927AB"/>
    <w:rsid w:val="00A24F68"/>
    <w:rsid w:val="00AA1D8D"/>
    <w:rsid w:val="00B47730"/>
    <w:rsid w:val="00CB0664"/>
    <w:rsid w:val="00E93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7DA22"/>
  <w14:defaultImageDpi w14:val="300"/>
  <w15:docId w15:val="{16EE766A-71C4-42F4-BFFF-721213A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Manvitha Chinni</cp:lastModifiedBy>
  <cp:revision>2</cp:revision>
  <dcterms:created xsi:type="dcterms:W3CDTF">2025-06-27T17:56:00Z</dcterms:created>
  <dcterms:modified xsi:type="dcterms:W3CDTF">2025-06-27T17:56:00Z</dcterms:modified>
  <cp:category/>
</cp:coreProperties>
</file>