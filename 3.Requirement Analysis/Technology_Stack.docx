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D0E9C" w14:textId="5441ACDA" w:rsidR="00170535" w:rsidRDefault="007022D2">
      <w:pPr>
        <w:pStyle w:val="Heading1"/>
      </w:pPr>
      <w:r>
        <w:t>Technology Stack:</w:t>
      </w:r>
    </w:p>
    <w:p w14:paraId="09F63C22" w14:textId="77777777" w:rsidR="00170535" w:rsidRDefault="00000000">
      <w:pPr>
        <w:pStyle w:val="Heading2"/>
      </w:pPr>
      <w:r>
        <w:t>Technology Stack (Architecture &amp; Stack)</w:t>
      </w:r>
    </w:p>
    <w:p w14:paraId="466DA670" w14:textId="2CEC42E7" w:rsidR="00170535" w:rsidRDefault="00000000">
      <w:r w:rsidRPr="0005068E">
        <w:rPr>
          <w:b/>
          <w:bCs/>
        </w:rPr>
        <w:t>Date</w:t>
      </w:r>
      <w:r>
        <w:t>:</w:t>
      </w:r>
      <w:r w:rsidR="0005068E" w:rsidRPr="0005068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t>24 June 2025</w:t>
      </w:r>
    </w:p>
    <w:p w14:paraId="7796F877" w14:textId="6A855893" w:rsidR="00170535" w:rsidRDefault="00000000">
      <w:r w:rsidRPr="0005068E">
        <w:rPr>
          <w:b/>
          <w:bCs/>
        </w:rPr>
        <w:t>Team ID</w:t>
      </w:r>
      <w:r>
        <w:t>:</w:t>
      </w:r>
      <w:r w:rsidR="0005068E" w:rsidRPr="0005068E">
        <w:t xml:space="preserve"> </w:t>
      </w:r>
      <w:r w:rsidR="001125B7" w:rsidRPr="001125B7">
        <w:t>LTVIP2025TMID30883</w:t>
      </w:r>
    </w:p>
    <w:p w14:paraId="75C6EF01" w14:textId="7E143F7E" w:rsidR="00170535" w:rsidRDefault="00000000">
      <w:r w:rsidRPr="0005068E">
        <w:rPr>
          <w:b/>
          <w:bCs/>
        </w:rPr>
        <w:t>Project Name</w:t>
      </w:r>
      <w:r>
        <w:t>:</w:t>
      </w:r>
      <w:r w:rsidR="0005068E">
        <w:t xml:space="preserve">  </w:t>
      </w:r>
      <w:r w:rsidR="001125B7" w:rsidRPr="001125B7">
        <w:t>Public Transport Management System using Salesforce</w:t>
      </w:r>
    </w:p>
    <w:p w14:paraId="6BCBEA47" w14:textId="3E7DA291" w:rsidR="00170535" w:rsidRDefault="00000000">
      <w:r w:rsidRPr="0005068E">
        <w:rPr>
          <w:b/>
          <w:bCs/>
        </w:rPr>
        <w:t>Maximum Marks</w:t>
      </w:r>
      <w:r w:rsidR="0005068E">
        <w:t xml:space="preserve">: </w:t>
      </w:r>
      <w:r>
        <w:t>4 Marks</w:t>
      </w:r>
    </w:p>
    <w:p w14:paraId="08E79BCF" w14:textId="77777777" w:rsidR="00170535" w:rsidRDefault="00000000">
      <w:pPr>
        <w:pStyle w:val="Heading2"/>
      </w:pPr>
      <w:r>
        <w:t>Technical Architecture:</w:t>
      </w:r>
    </w:p>
    <w:p w14:paraId="3616D43D" w14:textId="77777777" w:rsidR="001125B7" w:rsidRDefault="001125B7">
      <w:r w:rsidRPr="001125B7">
        <w:t>This project is designed to modernize and streamline the operations of a public transport system (RTC) using Salesforce. The system efficiently manages bus stations, trips, employees, and ticket fare data. Key functionalities include:</w:t>
      </w:r>
    </w:p>
    <w:p w14:paraId="7848CAB7" w14:textId="489AF886" w:rsidR="001125B7" w:rsidRPr="001125B7" w:rsidRDefault="001125B7" w:rsidP="001125B7">
      <w:pPr>
        <w:pStyle w:val="ListParagraph"/>
        <w:numPr>
          <w:ilvl w:val="0"/>
          <w:numId w:val="10"/>
        </w:numPr>
        <w:rPr>
          <w:lang w:val="en-IN"/>
        </w:rPr>
      </w:pPr>
      <w:r w:rsidRPr="001125B7">
        <w:rPr>
          <w:lang w:val="en-IN"/>
        </w:rPr>
        <w:t>Managing employee data, designations, and assignments</w:t>
      </w:r>
    </w:p>
    <w:p w14:paraId="1B95D01C" w14:textId="52029DE8" w:rsidR="001125B7" w:rsidRPr="001125B7" w:rsidRDefault="001125B7" w:rsidP="001125B7">
      <w:pPr>
        <w:pStyle w:val="ListParagraph"/>
        <w:numPr>
          <w:ilvl w:val="0"/>
          <w:numId w:val="10"/>
        </w:numPr>
        <w:rPr>
          <w:lang w:val="en-IN"/>
        </w:rPr>
      </w:pPr>
      <w:r w:rsidRPr="001125B7">
        <w:rPr>
          <w:lang w:val="en-IN"/>
        </w:rPr>
        <w:t>Organizing trips, drivers, conductors, and ticket fare logic</w:t>
      </w:r>
    </w:p>
    <w:p w14:paraId="5D5D7EF0" w14:textId="0B5AE844" w:rsidR="001125B7" w:rsidRPr="001125B7" w:rsidRDefault="001125B7" w:rsidP="001125B7">
      <w:pPr>
        <w:pStyle w:val="ListParagraph"/>
        <w:numPr>
          <w:ilvl w:val="0"/>
          <w:numId w:val="10"/>
        </w:numPr>
        <w:rPr>
          <w:lang w:val="en-IN"/>
        </w:rPr>
      </w:pPr>
      <w:r w:rsidRPr="001125B7">
        <w:rPr>
          <w:lang w:val="en-IN"/>
        </w:rPr>
        <w:t>Passenger count and revenue tracking</w:t>
      </w:r>
    </w:p>
    <w:p w14:paraId="66DBA2F0" w14:textId="6D5DFFC2" w:rsidR="001125B7" w:rsidRPr="001125B7" w:rsidRDefault="001125B7" w:rsidP="001125B7">
      <w:pPr>
        <w:pStyle w:val="ListParagraph"/>
        <w:numPr>
          <w:ilvl w:val="0"/>
          <w:numId w:val="10"/>
        </w:numPr>
        <w:rPr>
          <w:lang w:val="en-IN"/>
        </w:rPr>
      </w:pPr>
      <w:r w:rsidRPr="001125B7">
        <w:rPr>
          <w:lang w:val="en-IN"/>
        </w:rPr>
        <w:t>Real-time operational insights through dashboards and reports</w:t>
      </w:r>
    </w:p>
    <w:p w14:paraId="1306C4A8" w14:textId="13BFB79A" w:rsidR="001125B7" w:rsidRPr="001125B7" w:rsidRDefault="001125B7" w:rsidP="001125B7">
      <w:pPr>
        <w:pStyle w:val="ListParagraph"/>
        <w:numPr>
          <w:ilvl w:val="0"/>
          <w:numId w:val="10"/>
        </w:numPr>
        <w:rPr>
          <w:lang w:val="en-IN"/>
        </w:rPr>
      </w:pPr>
      <w:r w:rsidRPr="001125B7">
        <w:rPr>
          <w:lang w:val="en-IN"/>
        </w:rPr>
        <w:t>Validation and automation via triggers and flows</w:t>
      </w:r>
    </w:p>
    <w:p w14:paraId="38510AF9" w14:textId="770F68B5" w:rsidR="00170535" w:rsidRDefault="00000000">
      <w:r>
        <w:br/>
      </w:r>
      <w:r>
        <w:br/>
      </w:r>
      <w:r w:rsidR="001125B7" w:rsidRPr="001125B7">
        <w:t>The application enhances user experience, data accuracy, and operational visibility across the RTC department.</w:t>
      </w:r>
      <w:r>
        <w:br/>
      </w:r>
    </w:p>
    <w:p w14:paraId="181EC3D5" w14:textId="77777777" w:rsidR="00170535" w:rsidRDefault="00000000">
      <w:pPr>
        <w:pStyle w:val="Heading2"/>
      </w:pPr>
      <w: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8"/>
        <w:gridCol w:w="2158"/>
        <w:gridCol w:w="2159"/>
      </w:tblGrid>
      <w:tr w:rsidR="00170535" w14:paraId="026B5EF1" w14:textId="77777777">
        <w:tc>
          <w:tcPr>
            <w:tcW w:w="2160" w:type="dxa"/>
          </w:tcPr>
          <w:p w14:paraId="6F4B7FE4" w14:textId="77777777" w:rsidR="00170535" w:rsidRDefault="00000000">
            <w:r>
              <w:t>S.No</w:t>
            </w:r>
          </w:p>
        </w:tc>
        <w:tc>
          <w:tcPr>
            <w:tcW w:w="2160" w:type="dxa"/>
          </w:tcPr>
          <w:p w14:paraId="3E7652E7" w14:textId="77777777" w:rsidR="00170535" w:rsidRDefault="00000000">
            <w:r>
              <w:t>Component</w:t>
            </w:r>
          </w:p>
        </w:tc>
        <w:tc>
          <w:tcPr>
            <w:tcW w:w="2160" w:type="dxa"/>
          </w:tcPr>
          <w:p w14:paraId="5C57322C" w14:textId="77777777" w:rsidR="00170535" w:rsidRDefault="00000000">
            <w:r>
              <w:t>Description</w:t>
            </w:r>
          </w:p>
        </w:tc>
        <w:tc>
          <w:tcPr>
            <w:tcW w:w="2160" w:type="dxa"/>
          </w:tcPr>
          <w:p w14:paraId="182C9C0D" w14:textId="77777777" w:rsidR="00170535" w:rsidRDefault="00000000">
            <w:r>
              <w:t>Technology</w:t>
            </w:r>
          </w:p>
        </w:tc>
      </w:tr>
      <w:tr w:rsidR="00170535" w14:paraId="0F17ECC0" w14:textId="77777777">
        <w:tc>
          <w:tcPr>
            <w:tcW w:w="2160" w:type="dxa"/>
          </w:tcPr>
          <w:p w14:paraId="6C25EA36" w14:textId="77777777" w:rsidR="00170535" w:rsidRDefault="00000000">
            <w:r>
              <w:t>1</w:t>
            </w:r>
          </w:p>
        </w:tc>
        <w:tc>
          <w:tcPr>
            <w:tcW w:w="2160" w:type="dxa"/>
          </w:tcPr>
          <w:p w14:paraId="05970F56" w14:textId="77777777" w:rsidR="00170535" w:rsidRDefault="00000000">
            <w:r>
              <w:t>User Interface</w:t>
            </w:r>
          </w:p>
        </w:tc>
        <w:tc>
          <w:tcPr>
            <w:tcW w:w="2160" w:type="dxa"/>
          </w:tcPr>
          <w:p w14:paraId="0F340813" w14:textId="46D50CF1" w:rsidR="00170535" w:rsidRDefault="001125B7">
            <w:r w:rsidRPr="001125B7">
              <w:t>Central interface for managing RTC operations</w:t>
            </w:r>
          </w:p>
        </w:tc>
        <w:tc>
          <w:tcPr>
            <w:tcW w:w="2160" w:type="dxa"/>
          </w:tcPr>
          <w:p w14:paraId="5A266C5C" w14:textId="77777777" w:rsidR="00170535" w:rsidRDefault="00000000">
            <w:r>
              <w:t>Salesforce Lightning App Builder</w:t>
            </w:r>
          </w:p>
        </w:tc>
      </w:tr>
      <w:tr w:rsidR="00170535" w14:paraId="08DBE532" w14:textId="77777777">
        <w:tc>
          <w:tcPr>
            <w:tcW w:w="2160" w:type="dxa"/>
          </w:tcPr>
          <w:p w14:paraId="23E247BC" w14:textId="77777777" w:rsidR="00170535" w:rsidRDefault="00000000">
            <w:r>
              <w:t>2</w:t>
            </w:r>
          </w:p>
        </w:tc>
        <w:tc>
          <w:tcPr>
            <w:tcW w:w="2160" w:type="dxa"/>
          </w:tcPr>
          <w:p w14:paraId="3AE6C3CD" w14:textId="77777777" w:rsidR="00170535" w:rsidRDefault="00000000">
            <w:r>
              <w:t>Application Logic-1</w:t>
            </w:r>
          </w:p>
        </w:tc>
        <w:tc>
          <w:tcPr>
            <w:tcW w:w="2160" w:type="dxa"/>
          </w:tcPr>
          <w:p w14:paraId="41F25468" w14:textId="21BA05DF" w:rsidR="00170535" w:rsidRDefault="001125B7">
            <w:r w:rsidRPr="001125B7">
              <w:t>Logic for trips, fare, and employee assignment</w:t>
            </w:r>
          </w:p>
        </w:tc>
        <w:tc>
          <w:tcPr>
            <w:tcW w:w="2160" w:type="dxa"/>
          </w:tcPr>
          <w:p w14:paraId="089CF7D2" w14:textId="77777777" w:rsidR="00170535" w:rsidRDefault="00000000">
            <w:r>
              <w:t>Salesforce Flows / Apex</w:t>
            </w:r>
          </w:p>
        </w:tc>
      </w:tr>
      <w:tr w:rsidR="00170535" w14:paraId="3B3D0B93" w14:textId="77777777">
        <w:tc>
          <w:tcPr>
            <w:tcW w:w="2160" w:type="dxa"/>
          </w:tcPr>
          <w:p w14:paraId="76F46196" w14:textId="77777777" w:rsidR="00170535" w:rsidRDefault="00000000">
            <w:r>
              <w:t>3</w:t>
            </w:r>
          </w:p>
        </w:tc>
        <w:tc>
          <w:tcPr>
            <w:tcW w:w="2160" w:type="dxa"/>
          </w:tcPr>
          <w:p w14:paraId="1850C110" w14:textId="77777777" w:rsidR="00170535" w:rsidRDefault="00000000">
            <w:r>
              <w:t>Application Logic-2</w:t>
            </w:r>
          </w:p>
        </w:tc>
        <w:tc>
          <w:tcPr>
            <w:tcW w:w="2160" w:type="dxa"/>
          </w:tcPr>
          <w:p w14:paraId="6D0B492B" w14:textId="6B380559" w:rsidR="00170535" w:rsidRDefault="001125B7">
            <w:r w:rsidRPr="001125B7">
              <w:t>Passenger count tracking, total fare computation</w:t>
            </w:r>
          </w:p>
        </w:tc>
        <w:tc>
          <w:tcPr>
            <w:tcW w:w="2160" w:type="dxa"/>
          </w:tcPr>
          <w:p w14:paraId="6502E5F6" w14:textId="77777777" w:rsidR="00170535" w:rsidRDefault="00000000">
            <w:r>
              <w:t>Salesforce Flows / Apex</w:t>
            </w:r>
          </w:p>
        </w:tc>
      </w:tr>
      <w:tr w:rsidR="00170535" w14:paraId="34D735E9" w14:textId="77777777">
        <w:tc>
          <w:tcPr>
            <w:tcW w:w="2160" w:type="dxa"/>
          </w:tcPr>
          <w:p w14:paraId="2FF1CDE3" w14:textId="77777777" w:rsidR="00170535" w:rsidRDefault="00000000">
            <w:r>
              <w:t>4</w:t>
            </w:r>
          </w:p>
        </w:tc>
        <w:tc>
          <w:tcPr>
            <w:tcW w:w="2160" w:type="dxa"/>
          </w:tcPr>
          <w:p w14:paraId="6A743BE1" w14:textId="77777777" w:rsidR="00170535" w:rsidRDefault="00000000">
            <w:r>
              <w:t>Application Logic-3</w:t>
            </w:r>
          </w:p>
        </w:tc>
        <w:tc>
          <w:tcPr>
            <w:tcW w:w="2160" w:type="dxa"/>
          </w:tcPr>
          <w:p w14:paraId="082A0C58" w14:textId="722DCF55" w:rsidR="00170535" w:rsidRDefault="001125B7">
            <w:r w:rsidRPr="001125B7">
              <w:t>Automation of validations and dependencies</w:t>
            </w:r>
          </w:p>
        </w:tc>
        <w:tc>
          <w:tcPr>
            <w:tcW w:w="2160" w:type="dxa"/>
          </w:tcPr>
          <w:p w14:paraId="50284B22" w14:textId="77777777" w:rsidR="00170535" w:rsidRDefault="00000000">
            <w:r>
              <w:t>Process Builder / Flows / Apex</w:t>
            </w:r>
          </w:p>
        </w:tc>
      </w:tr>
      <w:tr w:rsidR="00170535" w14:paraId="022FD259" w14:textId="77777777">
        <w:tc>
          <w:tcPr>
            <w:tcW w:w="2160" w:type="dxa"/>
          </w:tcPr>
          <w:p w14:paraId="3F3C0E53" w14:textId="77777777" w:rsidR="00170535" w:rsidRDefault="00000000">
            <w:r>
              <w:lastRenderedPageBreak/>
              <w:t>5</w:t>
            </w:r>
          </w:p>
        </w:tc>
        <w:tc>
          <w:tcPr>
            <w:tcW w:w="2160" w:type="dxa"/>
          </w:tcPr>
          <w:p w14:paraId="7DFE6874" w14:textId="77777777" w:rsidR="00170535" w:rsidRDefault="00000000">
            <w:r>
              <w:t>Database</w:t>
            </w:r>
          </w:p>
        </w:tc>
        <w:tc>
          <w:tcPr>
            <w:tcW w:w="2160" w:type="dxa"/>
          </w:tcPr>
          <w:p w14:paraId="23FA3655" w14:textId="35863971" w:rsidR="00170535" w:rsidRDefault="001125B7">
            <w:r w:rsidRPr="001125B7">
              <w:t>Stores all RTC-related data</w:t>
            </w:r>
          </w:p>
        </w:tc>
        <w:tc>
          <w:tcPr>
            <w:tcW w:w="2160" w:type="dxa"/>
          </w:tcPr>
          <w:p w14:paraId="51032F06" w14:textId="77777777" w:rsidR="00170535" w:rsidRDefault="00000000">
            <w:r>
              <w:t>Salesforce Standard &amp; Custom Objects</w:t>
            </w:r>
          </w:p>
        </w:tc>
      </w:tr>
      <w:tr w:rsidR="00170535" w14:paraId="561F08CC" w14:textId="77777777">
        <w:tc>
          <w:tcPr>
            <w:tcW w:w="2160" w:type="dxa"/>
          </w:tcPr>
          <w:p w14:paraId="7FA559A6" w14:textId="77777777" w:rsidR="00170535" w:rsidRDefault="00000000">
            <w:r>
              <w:t>6</w:t>
            </w:r>
          </w:p>
        </w:tc>
        <w:tc>
          <w:tcPr>
            <w:tcW w:w="2160" w:type="dxa"/>
          </w:tcPr>
          <w:p w14:paraId="056D33CA" w14:textId="77777777" w:rsidR="00170535" w:rsidRDefault="00000000">
            <w:r>
              <w:t>Cloud Database</w:t>
            </w:r>
          </w:p>
        </w:tc>
        <w:tc>
          <w:tcPr>
            <w:tcW w:w="2160" w:type="dxa"/>
          </w:tcPr>
          <w:p w14:paraId="496887F3" w14:textId="5BACBFBF" w:rsidR="00170535" w:rsidRDefault="001125B7">
            <w:r w:rsidRPr="001125B7">
              <w:t>Secure and scalable object storage</w:t>
            </w:r>
          </w:p>
        </w:tc>
        <w:tc>
          <w:tcPr>
            <w:tcW w:w="2160" w:type="dxa"/>
          </w:tcPr>
          <w:p w14:paraId="4A345EA0" w14:textId="77777777" w:rsidR="00170535" w:rsidRDefault="00000000">
            <w:r>
              <w:t>Salesforce Platform Database</w:t>
            </w:r>
          </w:p>
        </w:tc>
      </w:tr>
      <w:tr w:rsidR="00170535" w14:paraId="61DDCBE8" w14:textId="77777777">
        <w:tc>
          <w:tcPr>
            <w:tcW w:w="2160" w:type="dxa"/>
          </w:tcPr>
          <w:p w14:paraId="7FA170CB" w14:textId="77777777" w:rsidR="00170535" w:rsidRDefault="00000000">
            <w:r>
              <w:t>7</w:t>
            </w:r>
          </w:p>
        </w:tc>
        <w:tc>
          <w:tcPr>
            <w:tcW w:w="2160" w:type="dxa"/>
          </w:tcPr>
          <w:p w14:paraId="6F711128" w14:textId="77777777" w:rsidR="00170535" w:rsidRDefault="00000000">
            <w:r>
              <w:t>File Storage</w:t>
            </w:r>
          </w:p>
        </w:tc>
        <w:tc>
          <w:tcPr>
            <w:tcW w:w="2160" w:type="dxa"/>
          </w:tcPr>
          <w:p w14:paraId="5FAC1DA5" w14:textId="1B38B432" w:rsidR="00170535" w:rsidRDefault="001125B7">
            <w:r w:rsidRPr="001125B7">
              <w:t>Optional storage for reports, fare sheets, etc.</w:t>
            </w:r>
          </w:p>
        </w:tc>
        <w:tc>
          <w:tcPr>
            <w:tcW w:w="2160" w:type="dxa"/>
          </w:tcPr>
          <w:p w14:paraId="68FA355B" w14:textId="77777777" w:rsidR="00170535" w:rsidRDefault="00000000">
            <w:r>
              <w:t>Salesforce Files / ContentVersion</w:t>
            </w:r>
          </w:p>
        </w:tc>
      </w:tr>
    </w:tbl>
    <w:p w14:paraId="69DE7D6B" w14:textId="77777777" w:rsidR="0005068E" w:rsidRDefault="0005068E">
      <w:pPr>
        <w:pStyle w:val="Heading2"/>
      </w:pPr>
    </w:p>
    <w:p w14:paraId="40A1B52C" w14:textId="4DFC79EE" w:rsidR="00170535" w:rsidRDefault="00000000">
      <w:pPr>
        <w:pStyle w:val="Heading2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170535" w14:paraId="01AB9DEA" w14:textId="77777777">
        <w:tc>
          <w:tcPr>
            <w:tcW w:w="2880" w:type="dxa"/>
          </w:tcPr>
          <w:p w14:paraId="16B03D3E" w14:textId="77777777" w:rsidR="00170535" w:rsidRDefault="00000000">
            <w:r>
              <w:t>S.No</w:t>
            </w:r>
          </w:p>
        </w:tc>
        <w:tc>
          <w:tcPr>
            <w:tcW w:w="2880" w:type="dxa"/>
          </w:tcPr>
          <w:p w14:paraId="022A285A" w14:textId="77777777" w:rsidR="00170535" w:rsidRDefault="00000000">
            <w:r>
              <w:t>Characteristics</w:t>
            </w:r>
          </w:p>
        </w:tc>
        <w:tc>
          <w:tcPr>
            <w:tcW w:w="2880" w:type="dxa"/>
          </w:tcPr>
          <w:p w14:paraId="265ABA59" w14:textId="77777777" w:rsidR="00170535" w:rsidRDefault="00000000">
            <w:r>
              <w:t>Description / Technology</w:t>
            </w:r>
          </w:p>
        </w:tc>
      </w:tr>
      <w:tr w:rsidR="00170535" w14:paraId="040D0093" w14:textId="77777777">
        <w:tc>
          <w:tcPr>
            <w:tcW w:w="2880" w:type="dxa"/>
          </w:tcPr>
          <w:p w14:paraId="2FD5B941" w14:textId="77777777" w:rsidR="00170535" w:rsidRDefault="00000000">
            <w:r>
              <w:t>1</w:t>
            </w:r>
          </w:p>
        </w:tc>
        <w:tc>
          <w:tcPr>
            <w:tcW w:w="2880" w:type="dxa"/>
          </w:tcPr>
          <w:p w14:paraId="3530C2A4" w14:textId="77777777" w:rsidR="00170535" w:rsidRDefault="00000000">
            <w:r>
              <w:t>Open-Source Frameworks</w:t>
            </w:r>
          </w:p>
        </w:tc>
        <w:tc>
          <w:tcPr>
            <w:tcW w:w="2880" w:type="dxa"/>
          </w:tcPr>
          <w:p w14:paraId="2AA7D7C2" w14:textId="77777777" w:rsidR="00170535" w:rsidRDefault="00000000">
            <w:r>
              <w:t>Not directly applicable as Salesforce is a managed platform / N/A</w:t>
            </w:r>
          </w:p>
        </w:tc>
      </w:tr>
      <w:tr w:rsidR="00170535" w14:paraId="02FD3EA0" w14:textId="77777777">
        <w:tc>
          <w:tcPr>
            <w:tcW w:w="2880" w:type="dxa"/>
          </w:tcPr>
          <w:p w14:paraId="01DBCBBE" w14:textId="77777777" w:rsidR="00170535" w:rsidRDefault="00000000">
            <w:r>
              <w:t>2</w:t>
            </w:r>
          </w:p>
        </w:tc>
        <w:tc>
          <w:tcPr>
            <w:tcW w:w="2880" w:type="dxa"/>
          </w:tcPr>
          <w:p w14:paraId="6823DE4F" w14:textId="77777777" w:rsidR="00170535" w:rsidRDefault="00000000">
            <w:r>
              <w:t>Security Implementations</w:t>
            </w:r>
          </w:p>
        </w:tc>
        <w:tc>
          <w:tcPr>
            <w:tcW w:w="2880" w:type="dxa"/>
          </w:tcPr>
          <w:p w14:paraId="431475F0" w14:textId="77777777" w:rsidR="00170535" w:rsidRDefault="00000000">
            <w:r>
              <w:t>Object-level, field-level, role-based access, profile control / Salesforce Security Model, IAM</w:t>
            </w:r>
          </w:p>
        </w:tc>
      </w:tr>
      <w:tr w:rsidR="00170535" w14:paraId="383DAB24" w14:textId="77777777">
        <w:tc>
          <w:tcPr>
            <w:tcW w:w="2880" w:type="dxa"/>
          </w:tcPr>
          <w:p w14:paraId="485829B6" w14:textId="77777777" w:rsidR="00170535" w:rsidRDefault="00000000">
            <w:r>
              <w:t>3</w:t>
            </w:r>
          </w:p>
        </w:tc>
        <w:tc>
          <w:tcPr>
            <w:tcW w:w="2880" w:type="dxa"/>
          </w:tcPr>
          <w:p w14:paraId="7944FDB0" w14:textId="77777777" w:rsidR="00170535" w:rsidRDefault="00000000">
            <w:r>
              <w:t>Scalable Architecture</w:t>
            </w:r>
          </w:p>
        </w:tc>
        <w:tc>
          <w:tcPr>
            <w:tcW w:w="2880" w:type="dxa"/>
          </w:tcPr>
          <w:p w14:paraId="66C54039" w14:textId="77777777" w:rsidR="00170535" w:rsidRDefault="00000000">
            <w:r>
              <w:t>Built on Salesforce multi-tenant cloud architecture / Salesforce Platform Architecture</w:t>
            </w:r>
          </w:p>
        </w:tc>
      </w:tr>
      <w:tr w:rsidR="00170535" w14:paraId="16A60178" w14:textId="77777777">
        <w:tc>
          <w:tcPr>
            <w:tcW w:w="2880" w:type="dxa"/>
          </w:tcPr>
          <w:p w14:paraId="30DB5527" w14:textId="77777777" w:rsidR="00170535" w:rsidRDefault="00000000">
            <w:r>
              <w:t>4</w:t>
            </w:r>
          </w:p>
        </w:tc>
        <w:tc>
          <w:tcPr>
            <w:tcW w:w="2880" w:type="dxa"/>
          </w:tcPr>
          <w:p w14:paraId="695E812C" w14:textId="77777777" w:rsidR="00170535" w:rsidRDefault="00000000">
            <w:r>
              <w:t>Availability</w:t>
            </w:r>
          </w:p>
        </w:tc>
        <w:tc>
          <w:tcPr>
            <w:tcW w:w="2880" w:type="dxa"/>
          </w:tcPr>
          <w:p w14:paraId="698E642D" w14:textId="77777777" w:rsidR="00170535" w:rsidRDefault="00000000">
            <w:r>
              <w:t>Highly available through Salesforce global infrastructure / Salesforce Load Balancing, CDN</w:t>
            </w:r>
          </w:p>
        </w:tc>
      </w:tr>
      <w:tr w:rsidR="00170535" w14:paraId="58433E8D" w14:textId="77777777">
        <w:tc>
          <w:tcPr>
            <w:tcW w:w="2880" w:type="dxa"/>
          </w:tcPr>
          <w:p w14:paraId="79931A61" w14:textId="77777777" w:rsidR="00170535" w:rsidRDefault="00000000">
            <w:r>
              <w:t>5</w:t>
            </w:r>
          </w:p>
        </w:tc>
        <w:tc>
          <w:tcPr>
            <w:tcW w:w="2880" w:type="dxa"/>
          </w:tcPr>
          <w:p w14:paraId="1B67E783" w14:textId="77777777" w:rsidR="00170535" w:rsidRDefault="00000000">
            <w:r>
              <w:t>Performance</w:t>
            </w:r>
          </w:p>
        </w:tc>
        <w:tc>
          <w:tcPr>
            <w:tcW w:w="2880" w:type="dxa"/>
          </w:tcPr>
          <w:p w14:paraId="7C295232" w14:textId="77777777" w:rsidR="00170535" w:rsidRDefault="00000000">
            <w:r>
              <w:t>Optimized via indexing, governor limits, efficient data access / SOQL, Caching, Asynchronous Apex</w:t>
            </w:r>
          </w:p>
        </w:tc>
      </w:tr>
    </w:tbl>
    <w:p w14:paraId="4C9D6A1B" w14:textId="77777777" w:rsidR="0005068E" w:rsidRDefault="0005068E">
      <w:pPr>
        <w:pStyle w:val="Heading2"/>
      </w:pPr>
    </w:p>
    <w:p w14:paraId="26C380C4" w14:textId="6D540DAC" w:rsidR="00170535" w:rsidRDefault="00000000">
      <w:pPr>
        <w:pStyle w:val="Heading2"/>
      </w:pPr>
      <w:r>
        <w:t>Milestones Implemented:</w:t>
      </w:r>
    </w:p>
    <w:p w14:paraId="352F9501" w14:textId="06714411" w:rsidR="00170535" w:rsidRDefault="001C3B4E">
      <w:r w:rsidRPr="001C3B4E">
        <w:t>Milestone 1: Created a Salesforce Developer Org for project setup</w:t>
      </w:r>
      <w:r w:rsidRPr="001C3B4E">
        <w:br/>
        <w:t>Milestone 2: Designed and created custom objects – Bus Station, Bus, Trip, Ticket Fare, Employee</w:t>
      </w:r>
      <w:r w:rsidRPr="001C3B4E">
        <w:br/>
        <w:t>Milestone 3: Created custom tabs for each object for easy navigation</w:t>
      </w:r>
      <w:r w:rsidRPr="001C3B4E">
        <w:br/>
        <w:t>Milestone 4: Built the Lightning App – "Public Transport" for centralized access</w:t>
      </w:r>
      <w:r w:rsidRPr="001C3B4E">
        <w:br/>
        <w:t>Milestone 5: Added fields including standard, picklist, formula, lookup, and checkbox fields</w:t>
      </w:r>
      <w:r w:rsidRPr="001C3B4E">
        <w:br/>
        <w:t>Milestone 6: Customized page layouts for all objects to streamline data entry and viewing</w:t>
      </w:r>
      <w:r w:rsidRPr="001C3B4E">
        <w:br/>
        <w:t>Milestone 7: Implemented validation rules on Employee, Trip, and Bus objects</w:t>
      </w:r>
      <w:r w:rsidRPr="001C3B4E">
        <w:br/>
        <w:t>Milestone 8: Developed flows for role automation, ticket fare calculation, and other logic</w:t>
      </w:r>
      <w:r w:rsidRPr="001C3B4E">
        <w:br/>
      </w:r>
      <w:r w:rsidRPr="001C3B4E">
        <w:lastRenderedPageBreak/>
        <w:t>Milestone 9: Created Apex trigger and handler to validate trip-related employee roles</w:t>
      </w:r>
      <w:r w:rsidRPr="001C3B4E">
        <w:br/>
        <w:t>Milestone 10: Built reports for insights such as Employees by Bus Station</w:t>
      </w:r>
      <w:r w:rsidRPr="001C3B4E">
        <w:br/>
        <w:t>Milestone 11: Designed dashboards for real-time metrics like passenger count and revenue</w:t>
      </w:r>
      <w:r w:rsidRPr="001C3B4E">
        <w:br/>
        <w:t>Milestone 12: Finalized project with a summary of outcomes, benefits, and system impact</w:t>
      </w:r>
      <w:r w:rsidR="00000000">
        <w:br/>
      </w:r>
    </w:p>
    <w:p w14:paraId="6D7CF1C5" w14:textId="77777777" w:rsidR="0005068E" w:rsidRDefault="0005068E">
      <w:pPr>
        <w:pStyle w:val="Heading2"/>
      </w:pPr>
    </w:p>
    <w:p w14:paraId="7D740ADF" w14:textId="51B6D101" w:rsidR="00170535" w:rsidRDefault="00000000">
      <w:pPr>
        <w:pStyle w:val="Heading2"/>
      </w:pPr>
      <w:r>
        <w:t>References:</w:t>
      </w:r>
    </w:p>
    <w:p w14:paraId="67D20019" w14:textId="77777777" w:rsidR="00170535" w:rsidRDefault="00000000">
      <w:r>
        <w:br/>
        <w:t>- https://www.salesforce.com/products/platform/overview/</w:t>
      </w:r>
      <w:r>
        <w:br/>
        <w:t>- https://c4model.com/</w:t>
      </w:r>
      <w:r>
        <w:br/>
        <w:t>- https://developer.ibm.com/patterns/</w:t>
      </w:r>
      <w:r>
        <w:br/>
        <w:t>- https://help.salesforce.com/s/articleView?id=sf.flow_build.htm</w:t>
      </w:r>
      <w:r>
        <w:br/>
      </w:r>
    </w:p>
    <w:sectPr w:rsidR="00170535" w:rsidSect="0005068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2038E1"/>
    <w:multiLevelType w:val="hybridMultilevel"/>
    <w:tmpl w:val="BD3AE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B5A95"/>
    <w:multiLevelType w:val="multilevel"/>
    <w:tmpl w:val="820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60A7E"/>
    <w:multiLevelType w:val="hybridMultilevel"/>
    <w:tmpl w:val="000AD2C0"/>
    <w:lvl w:ilvl="0" w:tplc="94F89D6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37959"/>
    <w:multiLevelType w:val="multilevel"/>
    <w:tmpl w:val="38B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E097A"/>
    <w:multiLevelType w:val="hybridMultilevel"/>
    <w:tmpl w:val="630C2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820974">
    <w:abstractNumId w:val="8"/>
  </w:num>
  <w:num w:numId="2" w16cid:durableId="1644775829">
    <w:abstractNumId w:val="6"/>
  </w:num>
  <w:num w:numId="3" w16cid:durableId="1562254515">
    <w:abstractNumId w:val="5"/>
  </w:num>
  <w:num w:numId="4" w16cid:durableId="1316647464">
    <w:abstractNumId w:val="4"/>
  </w:num>
  <w:num w:numId="5" w16cid:durableId="1296333627">
    <w:abstractNumId w:val="7"/>
  </w:num>
  <w:num w:numId="6" w16cid:durableId="476269420">
    <w:abstractNumId w:val="3"/>
  </w:num>
  <w:num w:numId="7" w16cid:durableId="724597560">
    <w:abstractNumId w:val="2"/>
  </w:num>
  <w:num w:numId="8" w16cid:durableId="166134944">
    <w:abstractNumId w:val="1"/>
  </w:num>
  <w:num w:numId="9" w16cid:durableId="1586770266">
    <w:abstractNumId w:val="0"/>
  </w:num>
  <w:num w:numId="10" w16cid:durableId="49156410">
    <w:abstractNumId w:val="9"/>
  </w:num>
  <w:num w:numId="11" w16cid:durableId="637534559">
    <w:abstractNumId w:val="11"/>
  </w:num>
  <w:num w:numId="12" w16cid:durableId="189953996">
    <w:abstractNumId w:val="10"/>
  </w:num>
  <w:num w:numId="13" w16cid:durableId="612633825">
    <w:abstractNumId w:val="12"/>
  </w:num>
  <w:num w:numId="14" w16cid:durableId="12744386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68E"/>
    <w:rsid w:val="0006063C"/>
    <w:rsid w:val="001125B7"/>
    <w:rsid w:val="0015074B"/>
    <w:rsid w:val="00170535"/>
    <w:rsid w:val="001C3B4E"/>
    <w:rsid w:val="001F7BFA"/>
    <w:rsid w:val="0029639D"/>
    <w:rsid w:val="00326F90"/>
    <w:rsid w:val="00540BEE"/>
    <w:rsid w:val="007022D2"/>
    <w:rsid w:val="008526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4BFD8"/>
  <w14:defaultImageDpi w14:val="300"/>
  <w15:docId w15:val="{2802A366-5938-4CD1-B9F0-B9C2D0D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125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Manvitha Chinni</cp:lastModifiedBy>
  <cp:revision>2</cp:revision>
  <dcterms:created xsi:type="dcterms:W3CDTF">2025-06-27T14:23:00Z</dcterms:created>
  <dcterms:modified xsi:type="dcterms:W3CDTF">2025-06-27T14:23:00Z</dcterms:modified>
  <cp:category/>
</cp:coreProperties>
</file>